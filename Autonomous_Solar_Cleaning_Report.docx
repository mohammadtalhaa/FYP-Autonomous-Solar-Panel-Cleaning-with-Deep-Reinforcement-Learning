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Autonomous Solar Panel Cleaning with Deep Reinforcement Learning</w:t>
      </w:r>
    </w:p>
    <w:p>
      <w:r>
        <w:t>Department of Computer Engineering</w:t>
      </w:r>
    </w:p>
    <w:p>
      <w:r>
        <w:t>Submitted by:</w:t>
        <w:br/>
        <w:t>- Mohammad Talha (CIIT/FA21-BCE-024/ATD)</w:t>
        <w:br/>
        <w:t>- Abdullah Nazir (CIIT/FA21-BCE-012/ATD)</w:t>
      </w:r>
    </w:p>
    <w:p>
      <w:r>
        <w:t>Supervisor:</w:t>
        <w:br/>
        <w:t>- Dr. Muhammad Arif</w:t>
      </w:r>
    </w:p>
    <w:p>
      <w:pPr>
        <w:pStyle w:val="Heading1"/>
      </w:pPr>
      <w:r>
        <w:t>1. Introduction</w:t>
      </w:r>
    </w:p>
    <w:p>
      <w:r>
        <w:t>Background:</w:t>
        <w:br/>
        <w:t>Solar panels lose efficiency due to dust and dirt accumulation, especially in high-pollution or desert areas. Manual cleaning is not only costly and inefficient but also poses a safety risk in large-scale solar farms. Automation is crucial for sustainable, scalable maintenance.</w:t>
        <w:br/>
        <w:br/>
        <w:t>Problem Statement:</w:t>
        <w:br/>
        <w:t>Manual solar panel cleaning is labor-intensive and inefficient. The goal is to build a robot that autonomously identifies dusty areas and cleans only those, reducing energy and water consumption.</w:t>
        <w:br/>
        <w:br/>
        <w:t>Project Aim:</w:t>
        <w:br/>
        <w:t>To develop an autonomous robot equipped with YOLOv11s for dust detection and Q-learning for movement planning, optimized for minimal cleaning effort and maximum efficiency.</w:t>
      </w:r>
    </w:p>
    <w:p>
      <w:pPr>
        <w:pStyle w:val="Heading1"/>
      </w:pPr>
      <w:r>
        <w:t>2. Objectives &amp; Highlights</w:t>
      </w:r>
    </w:p>
    <w:p>
      <w:pPr>
        <w:pStyle w:val="Heading2"/>
      </w:pPr>
      <w:r>
        <w:t>Objectives</w:t>
      </w:r>
    </w:p>
    <w:p>
      <w:r>
        <w:t>- Develop an autonomous solar panel cleaning robot.</w:t>
      </w:r>
    </w:p>
    <w:p>
      <w:r>
        <w:t>- Use YOLOv11s for real-time dust detection.</w:t>
      </w:r>
    </w:p>
    <w:p>
      <w:r>
        <w:t>- Implement Q-learning for smart movement.</w:t>
      </w:r>
    </w:p>
    <w:p>
      <w:r>
        <w:t>- Clean only dirty sections to conserve resources.</w:t>
      </w:r>
    </w:p>
    <w:p>
      <w:r>
        <w:t>- Integrate IR sensors for edge detection and safety.</w:t>
      </w:r>
    </w:p>
    <w:p>
      <w:pPr>
        <w:pStyle w:val="Heading2"/>
      </w:pPr>
      <w:r>
        <w:t>Key Highlights</w:t>
      </w:r>
    </w:p>
    <w:p>
      <w:r>
        <w:t>- Model Used: YOLOv11s (custom-trained for dust detection)</w:t>
        <w:br/>
        <w:t>- Reinforcement Learning: Q-learning for movement and cleaning decisions</w:t>
        <w:br/>
        <w:t>- Edge Safety: IR sensors to detect panel boundaries</w:t>
        <w:br/>
        <w:t>- Microcontroller: Raspberry Pi 4 (8GB)</w:t>
        <w:br/>
        <w:t>- Components: 4 DC motors, camera, motor driver, FET control for cleaner</w:t>
        <w:br/>
        <w:t>- Detection Accuracy: ~80% on test data</w:t>
        <w:br/>
        <w:t>- Cleaning Optimization: Short forward/backward bursts to reduce drift</w:t>
        <w:br/>
        <w:t>- Real-Time Execution: Via Python, OpenCV, and GPIO control</w:t>
      </w:r>
    </w:p>
    <w:p>
      <w:pPr>
        <w:pStyle w:val="Heading1"/>
      </w:pPr>
      <w:r>
        <w:t>3. System Architecture &amp; Workflow</w:t>
      </w:r>
    </w:p>
    <w:p>
      <w:pPr>
        <w:pStyle w:val="Heading2"/>
      </w:pPr>
      <w:r>
        <w:t>Workflow Description</w:t>
      </w:r>
    </w:p>
    <w:p>
      <w:r>
        <w:t>1. Initialization: System boots, calibrates MPU6050, and camera starts.</w:t>
        <w:br/>
        <w:t>2. Dust-Free Image Capture: A clean panel image is captured initially for baseline comparison.</w:t>
        <w:br/>
        <w:t>3. Movement Strategy: Robot moves in a zigzag path across the panel, checking for dirt.</w:t>
        <w:br/>
        <w:t>4. Dust Detection: Camera frames are passed to YOLOv11s.</w:t>
        <w:br/>
        <w:t>5. Action Decision (Q-learning):</w:t>
        <w:br/>
        <w:t xml:space="preserve">   - If dust is detected → Activate FET circuit and clean</w:t>
        <w:br/>
        <w:t xml:space="preserve">   - If no dust → Move to next section</w:t>
        <w:br/>
        <w:t>6. Safety: IR sensors stop robot at edges; it reverses and turns to next row.</w:t>
      </w:r>
    </w:p>
    <w:p>
      <w:pPr>
        <w:pStyle w:val="Heading2"/>
      </w:pPr>
      <w:r>
        <w:t>Mathematical Model (Q-Learning)</w:t>
      </w:r>
    </w:p>
    <w:p>
      <w:r>
        <w:t>Q(s, a) ← Q(s, a) + α [r + γ max Q(s', a') - Q(s, a)]</w:t>
      </w:r>
    </w:p>
    <w:p>
      <w:pPr>
        <w:pStyle w:val="Heading1"/>
      </w:pPr>
      <w:r>
        <w:t>4. Tools, Implementation &amp; Results</w:t>
      </w:r>
    </w:p>
    <w:p>
      <w:pPr>
        <w:pStyle w:val="Heading2"/>
      </w:pPr>
      <w:r>
        <w:t>Tools &amp; Technologies Used</w:t>
      </w:r>
    </w:p>
    <w:p>
      <w:r>
        <w:t>- Python – Main programming language</w:t>
        <w:br/>
        <w:t>- OpenCV – Image preprocessing and visualization</w:t>
        <w:br/>
        <w:t>- YOLOv11s – Custom-trained dust detection model</w:t>
        <w:br/>
        <w:t>- Google Colab – Model training and evaluation</w:t>
        <w:br/>
        <w:t>- Raspberry Pi 4 (8GB) – Onboard control and computation</w:t>
        <w:br/>
        <w:t>- MPU6050 – For angular orientation (used during turns)</w:t>
        <w:br/>
        <w:t>- IR Sensors – For edge detection</w:t>
        <w:br/>
        <w:t>- Motor Driver (L298N) – For DC motor control</w:t>
        <w:br/>
        <w:t>- FET Switch – For activating cleaner (spray/sweep)</w:t>
      </w:r>
    </w:p>
    <w:p>
      <w:pPr>
        <w:pStyle w:val="Heading2"/>
      </w:pPr>
      <w:r>
        <w:t>Final Results</w:t>
      </w:r>
    </w:p>
    <w:p>
      <w:r>
        <w:t>- Detection Accuracy: ~80%</w:t>
        <w:br/>
        <w:t>- Cleaning Coverage Efficiency: 90–95%</w:t>
        <w:br/>
        <w:t>- Energy &amp; Water Savings: Cleans only where needed</w:t>
        <w:br/>
        <w:t>- Safety: IR-based edge detection avoids falls</w:t>
        <w:br/>
        <w:t>- Zigzag Pattern Movement: Achieved using orientation control via MPU6050</w:t>
        <w:br/>
        <w:t>- Live Display: Camera feed with dust box overlay and detection confidence</w:t>
      </w:r>
    </w:p>
    <w:p>
      <w:pPr>
        <w:pStyle w:val="Heading1"/>
      </w:pPr>
      <w:r>
        <w:t>5. Conclusion &amp; Future Work</w:t>
      </w:r>
    </w:p>
    <w:p>
      <w:pPr>
        <w:pStyle w:val="Heading2"/>
      </w:pPr>
      <w:r>
        <w:t>Conclusion</w:t>
      </w:r>
    </w:p>
    <w:p>
      <w:r>
        <w:t>The system effectively detects and cleans dusty solar panel areas using deep reinforcement learning. Real-time object detection via YOLOv11s and path planning via Q-learning resulted in optimized cleaning with minimal resource use. The project showcases a fully functional prototype deployable in real-world solar farms.</w:t>
      </w:r>
    </w:p>
    <w:p>
      <w:pPr>
        <w:pStyle w:val="Heading2"/>
      </w:pPr>
      <w:r>
        <w:t>Future Improvements</w:t>
      </w:r>
    </w:p>
    <w:p>
      <w:r>
        <w:t>- Add solar-powered recharging for complete autonomy</w:t>
        <w:br/>
        <w:t>- Integrate GUI for remote control and diagnostics</w:t>
        <w:br/>
        <w:t>- Upgrade model for multi-class dust types</w:t>
        <w:br/>
        <w:t>- Improve angular precision in edge turning</w:t>
        <w:br/>
        <w:t>- Add water recycling and autonomous docking/charging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